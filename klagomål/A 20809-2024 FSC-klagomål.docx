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20809-2024 i Oskarshamns kommun</w:t>
      </w:r>
    </w:p>
    <w:p>
      <w:r>
        <w:t>Detta dokument behandlar höga naturvärden i avverkningsanmälan A 20809-2024 i Oskarshamns kommun. Denna avverkningsanmälan inkom 2024-05-27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gropticka (NT), knölspindel (NT), spillkråka (NT, §4), tallticka (NT), talltita (NT, §4), vedskivlav (NT), blåmossa (S), grovticka (S), gröngöling (§4),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20809-2024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6376567, E 591888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gröngöling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6739051"/>
            <wp:docPr id="2" name="Picture 2"/>
            <wp:cNvGraphicFramePr>
              <a:graphicFrameLocks noChangeAspect="1"/>
            </wp:cNvGraphicFramePr>
            <a:graphic>
              <a:graphicData uri="http://schemas.openxmlformats.org/drawingml/2006/picture">
                <pic:pic>
                  <pic:nvPicPr>
                    <pic:cNvPr id="0" name="A 20809-2024 karta knärot.png"/>
                    <pic:cNvPicPr/>
                  </pic:nvPicPr>
                  <pic:blipFill>
                    <a:blip r:embed="rId17"/>
                    <a:stretch>
                      <a:fillRect/>
                    </a:stretch>
                  </pic:blipFill>
                  <pic:spPr>
                    <a:xfrm>
                      <a:off x="0" y="0"/>
                      <a:ext cx="5486400" cy="67390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6376567, E 591888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