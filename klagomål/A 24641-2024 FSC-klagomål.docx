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24641-2024 i Oskarshamns kommun</w:t>
      </w:r>
    </w:p>
    <w:p>
      <w:r>
        <w:t>Detta dokument behandlar höga naturvärden i avverkningsanmälan A 24641-2024 i Oskarshamns kommun. Denna avverkningsanmälan inkom 2024-06-17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gropticka (NT), havsörn (NT, §4), spillkråka (NT, §4), tallticka (NT), talltita (NT, §4), blomkålssvamp (S), blåmossa (S), gröngöling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24641-2024 karta.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6380151, E 593533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havsörn (NT, §4), spillkråka (NT, §4), talltita (NT, §4), gröngöling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