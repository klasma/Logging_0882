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33351-2024 i Oskarshamns kommun</w:t>
      </w:r>
    </w:p>
    <w:p>
      <w:r>
        <w:t>Detta dokument behandlar höga naturvärden i avverkningsanmälan A 33351-2024 i Oskarshamns kommun. Denna avverkningsanmälan inkom 2024-08-15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orange taggsvamp (NT), reliktbock (NT), spillkråka (NT, §4), svart taggsvamp (NT), svartvit taggsvamp (NT), tallticka (NT), talltita (NT, §4), vedskivlav (NT), blåmossa (S), dropptaggsvamp (S) och skogsödla (§6).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3351-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6378065, E 588945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