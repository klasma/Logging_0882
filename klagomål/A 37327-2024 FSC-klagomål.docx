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37327-2024 i Oskarshamns kommun</w:t>
      </w:r>
    </w:p>
    <w:p>
      <w:r>
        <w:t>Detta dokument behandlar höga naturvärden i avverkningsanmälan A 37327-2024 i Oskarshamns kommun. Denna avverkningsanmälan inkom 2024-09-05 12:11:07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7327-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6348219, E 563092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