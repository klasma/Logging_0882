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40522-2023 i Oskarshamns kommun</w:t>
      </w:r>
    </w:p>
    <w:p>
      <w:r>
        <w:t>Detta dokument behandlar höga naturvärden i avverkningsanmälan A 40522-2023 i Oskarshamns kommun. Denna avverkningsanmälan inkom 2023-09-01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dofttaggsvamp (NT), orange taggsvamp (NT), vedtrappmossa (NT), blomkålssvamp (S), dropptaggsvamp (S), fjällig taggsvamp s.str. (S), fällmossa (S), grovticka (S), grönpyrola (S), murgröna (S), svart trolldruva (S), blåsippa (§9)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0522-2023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6355161, E 562982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blåsippa (§9)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6326357"/>
            <wp:docPr id="2" name="Picture 2"/>
            <wp:cNvGraphicFramePr>
              <a:graphicFrameLocks noChangeAspect="1"/>
            </wp:cNvGraphicFramePr>
            <a:graphic>
              <a:graphicData uri="http://schemas.openxmlformats.org/drawingml/2006/picture">
                <pic:pic>
                  <pic:nvPicPr>
                    <pic:cNvPr id="0" name="A 40522-2023 karta knärot.png"/>
                    <pic:cNvPicPr/>
                  </pic:nvPicPr>
                  <pic:blipFill>
                    <a:blip r:embed="rId17"/>
                    <a:stretch>
                      <a:fillRect/>
                    </a:stretch>
                  </pic:blipFill>
                  <pic:spPr>
                    <a:xfrm>
                      <a:off x="0" y="0"/>
                      <a:ext cx="5486400" cy="6326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6355161, E 562982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