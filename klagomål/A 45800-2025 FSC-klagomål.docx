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45800-2025 i Oskarshamns kommun</w:t>
      </w:r>
    </w:p>
    <w:p>
      <w:r>
        <w:t>Detta dokument behandlar höga naturvärden i avverkningsanmälan A 45800-2025 i Oskarshamns kommun. Denna avverkningsanmälan inkom 2025-09-23 13:49:31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dvärgbägarlav (NT), kolflarnlav (NT), motaggsvamp (NT), orange taggsvamp (NT), spillkråka (NT, §4), svartvit taggsvamp (NT), tallticka (NT), vedflamlav (NT), vedskivlav (NT), blåmossa (S), dropptaggsvamp (S), kungsfågel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5800-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6374583, E 584205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164256"/>
            <wp:docPr id="2" name="Picture 2"/>
            <wp:cNvGraphicFramePr>
              <a:graphicFrameLocks noChangeAspect="1"/>
            </wp:cNvGraphicFramePr>
            <a:graphic>
              <a:graphicData uri="http://schemas.openxmlformats.org/drawingml/2006/picture">
                <pic:pic>
                  <pic:nvPicPr>
                    <pic:cNvPr id="0" name="A 45800-2025 karta knärot.png"/>
                    <pic:cNvPicPr/>
                  </pic:nvPicPr>
                  <pic:blipFill>
                    <a:blip r:embed="rId17"/>
                    <a:stretch>
                      <a:fillRect/>
                    </a:stretch>
                  </pic:blipFill>
                  <pic:spPr>
                    <a:xfrm>
                      <a:off x="0" y="0"/>
                      <a:ext cx="5486400" cy="6164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6374583, E 584205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