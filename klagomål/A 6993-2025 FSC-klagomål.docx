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6993-2025 i Oskarshamns kommun</w:t>
      </w:r>
    </w:p>
    <w:p>
      <w:r>
        <w:t>Detta dokument behandlar höga naturvärden i avverkningsanmälan A 6993-2025 i Oskarshamns kommun. Denna avverkningsanmälan inkom 2025-02-13 13:59:42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tallticka (NT), blåmossa (S) och trädlärka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6993-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6375748, E 593124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