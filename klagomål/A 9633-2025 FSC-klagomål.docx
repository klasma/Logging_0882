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9633-2025 i Oskarshamns kommun</w:t>
      </w:r>
    </w:p>
    <w:p>
      <w:r>
        <w:t>Detta dokument behandlar höga naturvärden i avverkningsanmälan A 9633-2025 i Oskarshamns kommun. Denna avverkningsanmälan inkom 2025-02-27 17:29:32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mindre hackspett (NT, §4), spillkråka (NT, §4), sårläka (S),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9633-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6365602, E 600537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grönfink (EN, §4), mindre hackspett (NT, §4), spillkråka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