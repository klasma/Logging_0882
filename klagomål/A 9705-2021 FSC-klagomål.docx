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9705-2021 i Oskarshamns kommun</w:t>
      </w:r>
    </w:p>
    <w:p>
      <w:r>
        <w:t>Detta dokument behandlar höga naturvärden i avverkningsanmälan A 9705-2021 i Oskarshamns kommun. Denna avverkningsanmälan inkom 2021-02-25 00:00:00 och omfattar 19,7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Leptoporus mollis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9705-2021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6353799, E 590089 i SWEREF 99 TM.</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