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11299-2024 i Oskarshamns kommun har hittats 4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