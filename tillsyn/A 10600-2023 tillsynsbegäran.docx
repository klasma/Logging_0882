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avverkningsanmälan A 10600-2023 i Oskarshamns kommun. Denna avverkningsanmälan inkom 2023-02-27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dvärgbägarlav (NT), gränsticka (NT), lunglav (NT), rosenticka (NT), tallticka (NT), ullticka (NT), vedskivlav (NT), blomskägglav (S), bronshjon (S), dropptaggsvamp (S), ekskinn (S), fällmossa (S), grovticka (S), grönpyrola (S), guldlockmossa (S), kornknutmossa (S), vedticka (S), västlig hakmossa (S), tjäder (§4)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10600-2023 karta.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Ekskinn</w:t>
      </w:r>
      <w:r>
        <w:t xml:space="preserve"> är en mycket bra signalart som visar på skyddsvärda skogsområden med långvarig kontinuitet av ek där det funnits ett konstant inslag av gamla träd. Arten är en typisk representant för relikta ekbestånd i humida, gärna kustnära trakter, och klena träd som hyser arten är vanligtvis betydligt äldre än vad man först kan tro. Ekskinnet hotas främst av avverkning av aktuella och potentiella värdträd men också av att eken i vissa områden ersätts av gran eller andra trädslag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1.92 ha med buffertzonerna och får av detta skäl inte avverkas.</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 karta knärot.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6375530, E 585675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