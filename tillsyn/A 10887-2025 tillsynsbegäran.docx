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10887-2025 i Oskarshamns kommun</w:t>
      </w:r>
    </w:p>
    <w:p>
      <w:r>
        <w:t>Detta dokument behandlar höga naturvärden i avverkningsanmälan A 10887-2025 i Oskarshamns kommun. Denna avverkningsanmälan inkom 2025-03-06 15:59:06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bredgentiana (EN, §8), backklöver (NT), gullklöver (NT), slåtterfibbla (NT), solvända (NT), spindelört (NT), brudsporre (§8), nattviol (§8)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0887-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6356679, E 566834 i SWEREF 99 TM.</w:t>
      </w:r>
    </w:p>
    <w:p>
      <w:pPr>
        <w:pStyle w:val="Heading1"/>
      </w:pPr>
      <w:r>
        <w:t>Fridlysta arter</w:t>
      </w:r>
    </w:p>
    <w:p>
      <w:r>
        <w:t>Följande fridlysta arter har sina livsmiljöer och växtplatser i den avverkningsanmälda skogen: bredgentiana (EN, §8), brudsporre (§8), nattviol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