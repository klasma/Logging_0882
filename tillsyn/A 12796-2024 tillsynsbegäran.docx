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12796-2024 i Oskarshamns kommun</w:t>
      </w:r>
    </w:p>
    <w:p>
      <w:r>
        <w:t>Detta dokument behandlar höga naturvärden i avverkningsanmälan A 12796-2024 i Oskarshamns kommun. Denna avverkningsanmälan inkom 2024-04-02 15:00:36 och omfattar 14,9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motaggsvamp (NT), spillkråka (NT, §4), tallticka (NT), talltita (NT, §4), blåmossa (S) och grönpyrola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12796-2024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6372213, E 585209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594805"/>
            <wp:docPr id="2" name="Picture 2"/>
            <wp:cNvGraphicFramePr>
              <a:graphicFrameLocks noChangeAspect="1"/>
            </wp:cNvGraphicFramePr>
            <a:graphic>
              <a:graphicData uri="http://schemas.openxmlformats.org/drawingml/2006/picture">
                <pic:pic>
                  <pic:nvPicPr>
                    <pic:cNvPr id="0" name="A 12796-2024 karta knärot.png"/>
                    <pic:cNvPicPr/>
                  </pic:nvPicPr>
                  <pic:blipFill>
                    <a:blip r:embed="rId17"/>
                    <a:stretch>
                      <a:fillRect/>
                    </a:stretch>
                  </pic:blipFill>
                  <pic:spPr>
                    <a:xfrm>
                      <a:off x="0" y="0"/>
                      <a:ext cx="5486400" cy="6594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6372213, E 585209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