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14044-2024 i Oskarshamns kommun</w:t>
      </w:r>
    </w:p>
    <w:p>
      <w:r>
        <w:t>Detta dokument behandlar höga naturvärden i avverkningsanmälan A 14044-2024 i Oskarshamns kommun. Denna avverkningsanmälan inkom 2024-04-10 13:07:33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järpe (NT, §4), talltita (NT, §4), vedtrappmossa (NT), björksplintborre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4-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6355964, E 564286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