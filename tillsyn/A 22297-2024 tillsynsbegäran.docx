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22297-2024 i Oskarshamns kommun</w:t>
      </w:r>
    </w:p>
    <w:p>
      <w:r>
        <w:t>Detta dokument behandlar höga naturvärden i avverkningsanmälan A 22297-2024 i Oskarshamns kommun. Denna avverkningsanmälan inkom 2024-06-03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blomskägglav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22297-2024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6379272, E 588318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