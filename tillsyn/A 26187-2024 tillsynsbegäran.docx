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26187-2024 i Oskarshamns kommun</w:t>
      </w:r>
    </w:p>
    <w:p>
      <w:r>
        <w:t>Detta dokument behandlar höga naturvärden i avverkningsanmälan A 26187-2024 i Oskarshamns kommun. Denna avverkningsanmälan inkom 2024-06-25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ekticka (NT), spillkråka (NT, §4), vippärt (NT), murgröna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187-2024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6350081, E 587474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