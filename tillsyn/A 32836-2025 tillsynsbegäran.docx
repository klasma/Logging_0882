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32836-2025 i Oskarshamns kommun</w:t>
      </w:r>
    </w:p>
    <w:p>
      <w:r>
        <w:t>Detta dokument behandlar höga naturvärden i avverkningsanmälan A 32836-2025 i Oskarshamns kommun. Denna avverkningsanmälan inkom 2025-07-01 13:24:53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0621"/>
            <wp:docPr id="1" name="Picture 1"/>
            <wp:cNvGraphicFramePr>
              <a:graphicFrameLocks noChangeAspect="1"/>
            </wp:cNvGraphicFramePr>
            <a:graphic>
              <a:graphicData uri="http://schemas.openxmlformats.org/drawingml/2006/picture">
                <pic:pic>
                  <pic:nvPicPr>
                    <pic:cNvPr id="0" name="A 32836-2025 karta.png"/>
                    <pic:cNvPicPr/>
                  </pic:nvPicPr>
                  <pic:blipFill>
                    <a:blip r:embed="rId16"/>
                    <a:stretch>
                      <a:fillRect/>
                    </a:stretch>
                  </pic:blipFill>
                  <pic:spPr>
                    <a:xfrm>
                      <a:off x="0" y="0"/>
                      <a:ext cx="5486400" cy="38606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6360006, E 590063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