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5153-2025 i Oskarshamns kommun</w:t>
      </w:r>
    </w:p>
    <w:p>
      <w:r>
        <w:t>Detta dokument behandlar höga naturvärden i avverkningsanmälan A 5153-2025 i Oskarshamns kommun. Denna avverkningsanmälan inkom 2025-02-03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ekticka (NT), spillkråka (NT, §4), tallticka (NT), talltita (NT, §4), fällmossa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153-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6371163, E 599011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