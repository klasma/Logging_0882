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6818-2025 i Oskarshamns kommun</w:t>
      </w:r>
    </w:p>
    <w:p>
      <w:r>
        <w:t>Detta dokument behandlar höga naturvärden i avverkningsanmälan A 6818-2025 i Oskarshamns kommun. Denna avverkningsanmälan inkom 2025-02-12 17:03:44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6818-2025 karta.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6375095, E 594192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